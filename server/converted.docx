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&lt;html&gt;&lt;body&gt;&lt;p&gt;Sure, please provide the paragraph for me to summarize and make the necessary improvements.&lt;/p&gt;&lt;/body&gt;&lt;/html&gt;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