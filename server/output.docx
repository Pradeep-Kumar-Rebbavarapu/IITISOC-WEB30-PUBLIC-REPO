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&lt;html&gt;&lt;body&gt;&lt;p&gt;I apologize, but the paragraph you provided is missing. Could you please provide the paragraph so that I can assist you further?&lt;/p&gt;&lt;/body&gt;&lt;/html&gt;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