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"Hello, I hope you are doing well. I would like to request your assistance in summarizing and enhancing the professionalism and readability of a paragraph. Additionally, please check for any grammatical mistakes and remove any nonsensical words. Lastly, please return the final output in HTML format. Thank you."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