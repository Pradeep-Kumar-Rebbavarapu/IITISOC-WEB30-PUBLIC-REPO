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apologize, but I cannot summarize or format the paragraph without knowing its content. Please provide the actual paragraph for me to assist you further.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