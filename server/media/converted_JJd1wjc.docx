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sorry, but I cannot summarize or correct any errors in a paragraph that is represented as [object Object]. Can you please provide the actual paragraph so that I can assist you?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