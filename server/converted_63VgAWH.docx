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&lt;html&gt;&lt;body&gt;&lt;p&gt;Sure! Could you please provide the paragraph that you would like me to summarize, make more professional, and correct any grammatical mistakes or irrelevant words?&lt;/p&gt;&lt;/body&gt;&lt;/html&gt;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