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&lt;html&gt;&lt;body&gt;&lt;p&gt;The paragraph should be summarized, made more professional and understandable to laypeople, checked for grammatical mistakes, and any meaningless words should be corrected. The output should be in HTML format, with no errors.</w:t>
        <w:br/>
        <w:br/>
        <w:t>Paragraph:</w:t>
        <w:br/>
        <w:br/>
        <w:t>The purpose of this project is to analyze and evaluate the efficiency of the current business processes in order to identify any potential areas for improvement. By conducting a thorough examination of the existing procedures and systems, we aim to streamline operations and enhance overall productivity. Through the implementation of innovative technologies and the adoption of best practices, we strive to optimize resource allocation and minimize unnecessary costs. This project will involve close collaboration with various stakeholders, including management, employees, and external consultants, to ensure comprehensive insights and successful outcomes. Ultimately, our objective is to achieve sustainable growth and maintain a competitive edge in the market.</w:t>
        <w:br/>
        <w:br/>
        <w:t>Summarized and professional version:</w:t>
        <w:br/>
        <w:br/>
        <w:t>The objective of this project is to analyze and improve the efficiency of current business processes to identify areas for enhancement. We will thoroughly examine existing procedures and systems to streamline operations and increase productivity. By utilizing innovative technologies and best practices, we aim to optimize resource allocation and reduce unnecessary costs. This project will involve collaboration with management, employees, and external consultants to ensure comprehensive insights and successful outcomes. Our goal is to achieve sustainable growth and remain competitive in the market.</w:t>
        <w:br/>
        <w:br/>
        <w:t>HTML formatted version:</w:t>
        <w:br/>
        <w:br/>
        <w:t>&lt;/p&gt;&lt;p&gt;The objective of this project is to analyze and improve the efficiency of current business processes to identify areas for enhancement. We will thoroughly examine existing procedures and systems to streamline operations and increase productivity. By utilizing innovative technologies and best practices, we aim to optimize resource allocation and reduce unnecessary costs. This project will involve collaboration with management, employees, and external consultants to ensure comprehensive insights and successful outcomes. Our goal is to achieve sustainable growth and remain competitive in the market.&lt;/p&gt;&lt;/body&gt;&lt;/html&gt;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